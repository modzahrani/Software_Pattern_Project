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 1 - Source Code (Before and After Refactoring)</w:t>
      </w:r>
    </w:p>
    <w:p>
      <w:pPr>
        <w:pStyle w:val="Heading1"/>
      </w:pPr>
      <w:r>
        <w:t>Singleton Pattern</w:t>
      </w:r>
    </w:p>
    <w:p>
      <w:pPr>
        <w:pStyle w:val="Heading2"/>
      </w:pPr>
      <w:r>
        <w:t>Before Singleton</w:t>
      </w:r>
    </w:p>
    <w:p>
      <w:r>
        <w:t>public class Calculator {</w:t>
        <w:br/>
        <w:t xml:space="preserve">    private String currentOperand;</w:t>
        <w:br/>
        <w:t xml:space="preserve">    private String previousOperand;</w:t>
        <w:br/>
        <w:t xml:space="preserve">    private String operation;</w:t>
        <w:br/>
        <w:br/>
        <w:t xml:space="preserve">    public void compute() {</w:t>
        <w:br/>
        <w:t xml:space="preserve">        float computation;</w:t>
        <w:br/>
        <w:t xml:space="preserve">        float curr = Float.parseFloat(this.currentOperand);</w:t>
        <w:br/>
        <w:t xml:space="preserve">        float prev = Float.parseFloat(this.previousOperand);</w:t>
        <w:br/>
        <w:br/>
        <w:t xml:space="preserve">        switch (this.operation) {</w:t>
        <w:br/>
        <w:t xml:space="preserve">            case "+" -&gt; computation = prev + curr;</w:t>
        <w:br/>
        <w:t xml:space="preserve">            case "-" -&gt; computation = prev - curr;</w:t>
        <w:br/>
        <w:t xml:space="preserve">            case "×" -&gt; computation = prev * curr;</w:t>
        <w:br/>
        <w:t xml:space="preserve">            case "÷" -&gt; computation = prev / curr;</w:t>
        <w:br/>
        <w:t xml:space="preserve">            default -&gt; { return; }</w:t>
        <w:br/>
        <w:t xml:space="preserve">        }</w:t>
        <w:br/>
        <w:t xml:space="preserve">        this.currentOperand = Float.toString(computation);</w:t>
        <w:br/>
        <w:t xml:space="preserve">        this.previousOperand = "";</w:t>
        <w:br/>
        <w:t xml:space="preserve">        this.operation = "";</w:t>
        <w:br/>
        <w:t xml:space="preserve">    }</w:t>
        <w:br/>
        <w:t>}</w:t>
        <w:br/>
      </w:r>
    </w:p>
    <w:p>
      <w:pPr>
        <w:pStyle w:val="Heading2"/>
      </w:pPr>
      <w:r>
        <w:t>After Singleton</w:t>
      </w:r>
    </w:p>
    <w:p>
      <w:r>
        <w:t>public class CalculatorEngine {</w:t>
        <w:br/>
        <w:t xml:space="preserve">    private static CalculatorEngine instance;</w:t>
        <w:br/>
        <w:t xml:space="preserve">    private String current;</w:t>
        <w:br/>
        <w:t xml:space="preserve">    private String previous;</w:t>
        <w:br/>
        <w:t xml:space="preserve">    private String opSymbol;</w:t>
        <w:br/>
        <w:br/>
        <w:t xml:space="preserve">    private CalculatorEngine() {}</w:t>
        <w:br/>
        <w:br/>
        <w:t xml:space="preserve">    public static CalculatorEngine getInstance() {</w:t>
        <w:br/>
        <w:t xml:space="preserve">        if (instance == null) {</w:t>
        <w:br/>
        <w:t xml:space="preserve">            instance = new CalculatorEngine();</w:t>
        <w:br/>
        <w:t xml:space="preserve">        }</w:t>
        <w:br/>
        <w:t xml:space="preserve">        return instance;</w:t>
        <w:br/>
        <w:t xml:space="preserve">    }</w:t>
        <w:br/>
        <w:br/>
        <w:t xml:space="preserve">    public void compute() {</w:t>
        <w:br/>
        <w:t xml:space="preserve">        float computation;</w:t>
        <w:br/>
        <w:t xml:space="preserve">        float curr = Float.parseFloat(this.current);</w:t>
        <w:br/>
        <w:t xml:space="preserve">        float prev = Float.parseFloat(this.previous);</w:t>
        <w:br/>
        <w:br/>
        <w:t xml:space="preserve">        switch (this.opSymbol) {</w:t>
        <w:br/>
        <w:t xml:space="preserve">            case "+" -&gt; computation = prev + curr;</w:t>
        <w:br/>
        <w:t xml:space="preserve">            case "-" -&gt; computation = prev - curr;</w:t>
        <w:br/>
        <w:t xml:space="preserve">            case "×" -&gt; computation = prev * curr;</w:t>
        <w:br/>
        <w:t xml:space="preserve">            case "÷" -&gt; computation = prev / curr;</w:t>
        <w:br/>
        <w:t xml:space="preserve">            default -&gt; { return; }</w:t>
        <w:br/>
        <w:t xml:space="preserve">        }</w:t>
        <w:br/>
        <w:t xml:space="preserve">        this.current = Float.toString(computation);</w:t>
        <w:br/>
        <w:t xml:space="preserve">        this.previous = "";</w:t>
        <w:br/>
        <w:t xml:space="preserve">        this.opSymbol = "";</w:t>
        <w:br/>
        <w:t xml:space="preserve">    }</w:t>
        <w:br/>
        <w:t>}</w:t>
        <w:br/>
      </w:r>
    </w:p>
    <w:p>
      <w:pPr>
        <w:pStyle w:val="Heading1"/>
      </w:pPr>
      <w:r>
        <w:t>Factory Method Pattern</w:t>
      </w:r>
    </w:p>
    <w:p>
      <w:pPr>
        <w:pStyle w:val="Heading2"/>
      </w:pPr>
      <w:r>
        <w:t>Before Factory Method</w:t>
      </w:r>
    </w:p>
    <w:p>
      <w:r>
        <w:t>public class CalculatorEngine {</w:t>
        <w:br/>
        <w:t xml:space="preserve">    private String current;</w:t>
        <w:br/>
        <w:t xml:space="preserve">    private String previous;</w:t>
        <w:br/>
        <w:t xml:space="preserve">    private String opSymbol;</w:t>
        <w:br/>
        <w:br/>
        <w:t xml:space="preserve">    public void compute() {</w:t>
        <w:br/>
        <w:t xml:space="preserve">        float computation;</w:t>
        <w:br/>
        <w:t xml:space="preserve">        float curr = Float.parseFloat(this.current);</w:t>
        <w:br/>
        <w:t xml:space="preserve">        float prev = Float.parseFloat(this.previous);</w:t>
        <w:br/>
        <w:br/>
        <w:t xml:space="preserve">        switch (this.opSymbol) {</w:t>
        <w:br/>
        <w:t xml:space="preserve">            case "+" -&gt; computation = prev + curr;</w:t>
        <w:br/>
        <w:t xml:space="preserve">            case "-" -&gt; computation = prev - curr;</w:t>
        <w:br/>
        <w:t xml:space="preserve">            case "×" -&gt; computation = prev * curr;</w:t>
        <w:br/>
        <w:t xml:space="preserve">            case "÷" -&gt; computation = prev / curr;</w:t>
        <w:br/>
        <w:t xml:space="preserve">            default -&gt; { return; }</w:t>
        <w:br/>
        <w:t xml:space="preserve">        }</w:t>
        <w:br/>
        <w:t xml:space="preserve">        this.current = Float.toString(computation);</w:t>
        <w:br/>
        <w:t xml:space="preserve">        this.previous = "";</w:t>
        <w:br/>
        <w:t xml:space="preserve">        this.opSymbol = "";</w:t>
        <w:br/>
        <w:t xml:space="preserve">    }</w:t>
        <w:br/>
        <w:t>}</w:t>
        <w:br/>
      </w:r>
    </w:p>
    <w:p>
      <w:pPr>
        <w:pStyle w:val="Heading2"/>
      </w:pPr>
      <w:r>
        <w:t>After Factory Method</w:t>
      </w:r>
    </w:p>
    <w:p>
      <w:r>
        <w:t>// Operation interface</w:t>
        <w:br/>
        <w:t>public interface Operation {</w:t>
        <w:br/>
        <w:t xml:space="preserve">    String symbol();</w:t>
        <w:br/>
        <w:t xml:space="preserve">    double apply(double prev, double curr);</w:t>
        <w:br/>
        <w:t>}</w:t>
        <w:br/>
        <w:br/>
        <w:t>// Concrete operations</w:t>
        <w:br/>
        <w:t>public class AddOperation implements Operation {</w:t>
        <w:br/>
        <w:t xml:space="preserve">    public String symbol() { return "+"; }</w:t>
        <w:br/>
        <w:t xml:space="preserve">    public double apply(double prev, double curr) { return prev + curr; }</w:t>
        <w:br/>
        <w:t>}</w:t>
        <w:br/>
        <w:t>public class SubOperation implements Operation {</w:t>
        <w:br/>
        <w:t xml:space="preserve">    public String symbol() { return "-"; }</w:t>
        <w:br/>
        <w:t xml:space="preserve">    public double apply(double prev, double curr) { return prev - curr; }</w:t>
        <w:br/>
        <w:t>}</w:t>
        <w:br/>
        <w:t>public class MulOperation implements Operation {</w:t>
        <w:br/>
        <w:t xml:space="preserve">    public String symbol() { return "×"; }</w:t>
        <w:br/>
        <w:t xml:space="preserve">    public double apply(double prev, double curr) { return prev * curr; }</w:t>
        <w:br/>
        <w:t>}</w:t>
        <w:br/>
        <w:t>public class DivOperation implements Operation {</w:t>
        <w:br/>
        <w:t xml:space="preserve">    public String symbol() { return "÷"; }</w:t>
        <w:br/>
        <w:t xml:space="preserve">    public double apply(double prev, double curr) { return prev / curr; }</w:t>
        <w:br/>
        <w:t>}</w:t>
        <w:br/>
        <w:br/>
        <w:t>// Factory</w:t>
        <w:br/>
        <w:t>public class OperationFactory {</w:t>
        <w:br/>
        <w:t xml:space="preserve">    private Map&lt;String, Operation&gt; registry = new HashMap&lt;&gt;();</w:t>
        <w:br/>
        <w:br/>
        <w:t xml:space="preserve">    public OperationFactory() {</w:t>
        <w:br/>
        <w:t xml:space="preserve">        register(new AddOperation());</w:t>
        <w:br/>
        <w:t xml:space="preserve">        register(new SubOperation());</w:t>
        <w:br/>
        <w:t xml:space="preserve">        register(new MulOperation());</w:t>
        <w:br/>
        <w:t xml:space="preserve">        register(new DivOperation());</w:t>
        <w:br/>
        <w:t xml:space="preserve">    }</w:t>
        <w:br/>
        <w:br/>
        <w:t xml:space="preserve">    private void register(Operation op) {</w:t>
        <w:br/>
        <w:t xml:space="preserve">        registry.put(op.symbol(), op);</w:t>
        <w:br/>
        <w:t xml:space="preserve">    }</w:t>
        <w:br/>
        <w:br/>
        <w:t xml:space="preserve">    public Operation get(String symbol) {</w:t>
        <w:br/>
        <w:t xml:space="preserve">        return registry.get(symbol);</w:t>
        <w:br/>
        <w:t xml:space="preserve">    }</w:t>
        <w:br/>
        <w:t>}</w:t>
        <w:br/>
        <w:br/>
        <w:t>// Updated CalculatorEngine</w:t>
        <w:br/>
        <w:t>public class CalculatorEngine {</w:t>
        <w:br/>
        <w:t xml:space="preserve">    private String current;</w:t>
        <w:br/>
        <w:t xml:space="preserve">    private String previous;</w:t>
        <w:br/>
        <w:t xml:space="preserve">    private String opSymbol;</w:t>
        <w:br/>
        <w:t xml:space="preserve">    private OperationFactory factory = new OperationFactory();</w:t>
        <w:br/>
        <w:br/>
        <w:t xml:space="preserve">    public void compute() {</w:t>
        <w:br/>
        <w:t xml:space="preserve">        double curr = Double.parseDouble(this.current);</w:t>
        <w:br/>
        <w:t xml:space="preserve">        double prev = Double.parseDouble(this.previous);</w:t>
        <w:br/>
        <w:t xml:space="preserve">        Operation op = factory.get(this.opSymbol);</w:t>
        <w:br/>
        <w:t xml:space="preserve">        double result = op.apply(prev, curr);</w:t>
        <w:br/>
        <w:t xml:space="preserve">        this.current = Double.toString(result);</w:t>
        <w:br/>
        <w:t xml:space="preserve">        this.previous = "";</w:t>
        <w:br/>
        <w:t xml:space="preserve">        this.opSymbol = "";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